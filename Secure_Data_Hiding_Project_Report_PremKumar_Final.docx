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17F8C" w14:textId="77777777" w:rsidR="00607292" w:rsidRDefault="00000000">
      <w:pPr>
        <w:pStyle w:val="Title"/>
      </w:pPr>
      <w:r>
        <w:t>Secure Data Hiding in Image Using Steganography</w:t>
      </w:r>
    </w:p>
    <w:p w14:paraId="5276F73F" w14:textId="77777777" w:rsidR="00607292" w:rsidRDefault="00000000">
      <w:pPr>
        <w:jc w:val="center"/>
      </w:pPr>
      <w:r>
        <w:t>Capstone Project</w:t>
      </w:r>
    </w:p>
    <w:p w14:paraId="38F8207A" w14:textId="77777777" w:rsidR="00607292" w:rsidRDefault="00000000">
      <w:pPr>
        <w:jc w:val="center"/>
      </w:pPr>
      <w:r>
        <w:t>Presented By: Garapati Prem Kumar</w:t>
      </w:r>
    </w:p>
    <w:p w14:paraId="2202B413" w14:textId="77777777" w:rsidR="00607292" w:rsidRDefault="00000000">
      <w:pPr>
        <w:jc w:val="center"/>
      </w:pPr>
      <w:r>
        <w:t>Gayatri Vidya Parishad College for Degree &amp; PG Courses (A)</w:t>
      </w:r>
    </w:p>
    <w:p w14:paraId="5CC308E1" w14:textId="77777777" w:rsidR="00607292" w:rsidRDefault="00000000">
      <w:pPr>
        <w:jc w:val="center"/>
      </w:pPr>
      <w:r>
        <w:t>Computer Science Engineering Department</w:t>
      </w:r>
    </w:p>
    <w:p w14:paraId="4138809F" w14:textId="77777777" w:rsidR="00607292" w:rsidRDefault="00000000">
      <w:r>
        <w:br w:type="page"/>
      </w:r>
    </w:p>
    <w:p w14:paraId="2FAB2848" w14:textId="77777777" w:rsidR="00607292" w:rsidRDefault="00000000">
      <w:pPr>
        <w:pStyle w:val="Heading1"/>
      </w:pPr>
      <w:r>
        <w:lastRenderedPageBreak/>
        <w:t>Abstract</w:t>
      </w:r>
    </w:p>
    <w:p w14:paraId="543527CC" w14:textId="77777777" w:rsidR="00607292" w:rsidRDefault="00000000">
      <w:r>
        <w:t>This project addresses the increasing demand for secure data transmission by leveraging steganography techniques to conceal sensitive information within images. By embedding data at the pixel level using the Least Significant Bit (LSB) approach, the method ensures that the hidden data is imperceptible to the human eye while enhancing security with encryption. The goal is to provide a user-friendly, scalable, and robust solution for confidential communication.</w:t>
      </w:r>
    </w:p>
    <w:p w14:paraId="1644AE8E" w14:textId="77777777" w:rsidR="00607292" w:rsidRDefault="00000000">
      <w:pPr>
        <w:pStyle w:val="Heading1"/>
      </w:pPr>
      <w:r>
        <w:t>Problem Statement</w:t>
      </w:r>
    </w:p>
    <w:p w14:paraId="63E93136" w14:textId="77777777" w:rsidR="00607292" w:rsidRDefault="00000000">
      <w:r>
        <w:t>Traditional data transmission methods are vulnerable to interception, leading to security risks. This project focuses on securely hiding sensitive data within images using steganography techniques. By embedding information in image pixels, the data remains undetectable to unauthorized users. The goal is to develop an efficient and robust method for secure data concealment while ensuring minimal distortion in image quality.</w:t>
      </w:r>
    </w:p>
    <w:p w14:paraId="0411C43B" w14:textId="77777777" w:rsidR="00607292" w:rsidRDefault="00000000">
      <w:pPr>
        <w:pStyle w:val="Heading1"/>
      </w:pPr>
      <w:r>
        <w:t>Technology Used</w:t>
      </w:r>
    </w:p>
    <w:p w14:paraId="38A1B638" w14:textId="77777777" w:rsidR="00607292" w:rsidRDefault="00000000">
      <w:r>
        <w:t>- Programming Language: Python</w:t>
      </w:r>
      <w:r>
        <w:br/>
        <w:t>- Libraries: OpenCV (cv2), NumPy, Tkinter (optional), PIL (Pillow)</w:t>
      </w:r>
      <w:r>
        <w:br/>
        <w:t>- Platforms: Windows</w:t>
      </w:r>
      <w:r>
        <w:br/>
        <w:t>- IDE: VS Code</w:t>
      </w:r>
    </w:p>
    <w:p w14:paraId="2ED85152" w14:textId="77777777" w:rsidR="00607292" w:rsidRDefault="00000000">
      <w:pPr>
        <w:pStyle w:val="Heading1"/>
      </w:pPr>
      <w:r>
        <w:t>Wow Factors</w:t>
      </w:r>
    </w:p>
    <w:p w14:paraId="3BB47B80" w14:textId="77777777" w:rsidR="00607292" w:rsidRDefault="00000000">
      <w:r>
        <w:t>- Enhanced Security: Combines Steganography + Encryption.</w:t>
      </w:r>
      <w:r>
        <w:br/>
        <w:t>- Invisible to Human Eye: Uses LSB Steganography.</w:t>
      </w:r>
      <w:r>
        <w:br/>
        <w:t>- Customizable &amp; Scalable: Supports PNG, JPG, BMP.</w:t>
      </w:r>
      <w:r>
        <w:br/>
        <w:t>- User-Friendly Interface: Simple GUI with Tkinter.</w:t>
      </w:r>
      <w:r>
        <w:br/>
        <w:t>- Anti-Detection Mechanism: Random Pixel Embedding / Noise Addition.</w:t>
      </w:r>
    </w:p>
    <w:p w14:paraId="15F2A6A2" w14:textId="77777777" w:rsidR="00607292" w:rsidRDefault="00000000">
      <w:pPr>
        <w:pStyle w:val="Heading1"/>
      </w:pPr>
      <w:r>
        <w:t>End Users</w:t>
      </w:r>
    </w:p>
    <w:p w14:paraId="18EF531F" w14:textId="77777777" w:rsidR="00607292" w:rsidRDefault="00000000">
      <w:r>
        <w:t>- Cybersecurity Professionals</w:t>
      </w:r>
      <w:r>
        <w:br/>
        <w:t>- Government &amp; Intelligence Agencies</w:t>
      </w:r>
      <w:r>
        <w:br/>
        <w:t>- Corporate Organisations</w:t>
      </w:r>
      <w:r>
        <w:br/>
        <w:t>- General Users &amp; Privacy Enthusiasts</w:t>
      </w:r>
    </w:p>
    <w:p w14:paraId="30547D91" w14:textId="77777777" w:rsidR="00607292" w:rsidRDefault="00000000">
      <w:pPr>
        <w:pStyle w:val="Heading1"/>
      </w:pPr>
      <w:r>
        <w:lastRenderedPageBreak/>
        <w:t>Results</w:t>
      </w:r>
    </w:p>
    <w:p w14:paraId="3461EB15" w14:textId="77777777" w:rsidR="00607292" w:rsidRDefault="00000000">
      <w:r>
        <w:t>The application allows users to input a secret message and password through a GUI, select an image, and embed the message securely. The encrypted message is stored in a new image (e.g., encryptedImage.png). For decoding, users reselect the encrypted image, enter the same password, and retrieve the hidden message through the GUI.</w:t>
      </w:r>
    </w:p>
    <w:p w14:paraId="2B846271" w14:textId="77777777" w:rsidR="00607292" w:rsidRDefault="00000000">
      <w:pPr>
        <w:pStyle w:val="Heading1"/>
      </w:pPr>
      <w:r>
        <w:t>Conclusion</w:t>
      </w:r>
    </w:p>
    <w:p w14:paraId="10C14C6A" w14:textId="77777777" w:rsidR="00607292" w:rsidRDefault="00000000">
      <w:r>
        <w:t>This project successfully addresses the challenge of secure data transmission by implementing image steganography. The combination of LSB Steganography and Encryption enhances security, making it difficult for attackers to extract the concealed message. This solution offers a reliable, undetectable, and user-friendly method for confidential communication.</w:t>
      </w:r>
    </w:p>
    <w:p w14:paraId="629D3D4C" w14:textId="77777777" w:rsidR="00607292" w:rsidRDefault="00000000">
      <w:pPr>
        <w:pStyle w:val="Heading1"/>
      </w:pPr>
      <w:r>
        <w:t>GitHub Link</w:t>
      </w:r>
    </w:p>
    <w:p w14:paraId="45456EB1" w14:textId="77777777" w:rsidR="00607292" w:rsidRDefault="00000000">
      <w:r>
        <w:t>https://github.com/Search-Prem/Steganography.git</w:t>
      </w:r>
    </w:p>
    <w:p w14:paraId="13B44D3A" w14:textId="77777777" w:rsidR="00607292" w:rsidRDefault="00000000">
      <w:pPr>
        <w:pStyle w:val="Heading1"/>
      </w:pPr>
      <w:r>
        <w:t>Future Scope</w:t>
      </w:r>
    </w:p>
    <w:p w14:paraId="07036425" w14:textId="77777777" w:rsidR="00607292" w:rsidRDefault="00000000">
      <w:r>
        <w:t>- Cloud Integration</w:t>
      </w:r>
      <w:r>
        <w:br/>
        <w:t>- Blockchain for Security</w:t>
      </w:r>
      <w:r>
        <w:br/>
        <w:t>- Real-time Applications</w:t>
      </w:r>
      <w:r>
        <w:br/>
        <w:t>- Cross-Platform Compatibility</w:t>
      </w:r>
      <w:r>
        <w:br/>
        <w:t>- Multi-Layered Encryption</w:t>
      </w:r>
    </w:p>
    <w:p w14:paraId="28258A27" w14:textId="77777777" w:rsidR="00607292" w:rsidRDefault="00000000">
      <w:r>
        <w:br w:type="page"/>
      </w:r>
    </w:p>
    <w:p w14:paraId="4331C22D" w14:textId="77777777" w:rsidR="00607292" w:rsidRDefault="00000000">
      <w:pPr>
        <w:pStyle w:val="Heading1"/>
      </w:pPr>
      <w:r>
        <w:lastRenderedPageBreak/>
        <w:t>Project Screenshots</w:t>
      </w:r>
    </w:p>
    <w:p w14:paraId="66F3012D" w14:textId="77777777" w:rsidR="00607292" w:rsidRDefault="00000000">
      <w:pPr>
        <w:pStyle w:val="Heading2"/>
      </w:pPr>
      <w:r>
        <w:t>1. Original Image</w:t>
      </w:r>
    </w:p>
    <w:p w14:paraId="13810A78" w14:textId="77777777" w:rsidR="00607292" w:rsidRDefault="00000000">
      <w:r>
        <w:rPr>
          <w:noProof/>
        </w:rPr>
        <w:drawing>
          <wp:inline distT="0" distB="0" distL="0" distR="0" wp14:anchorId="6C38236F" wp14:editId="40B45CAC">
            <wp:extent cx="50292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029200" cy="5029200"/>
                    </a:xfrm>
                    <a:prstGeom prst="rect">
                      <a:avLst/>
                    </a:prstGeom>
                  </pic:spPr>
                </pic:pic>
              </a:graphicData>
            </a:graphic>
          </wp:inline>
        </w:drawing>
      </w:r>
    </w:p>
    <w:p w14:paraId="587B5F61" w14:textId="77777777" w:rsidR="00607292" w:rsidRDefault="00000000">
      <w:r>
        <w:t>This is the original image used before encoding. The image remains visually unchanged after data embedding.</w:t>
      </w:r>
    </w:p>
    <w:p w14:paraId="1006F883" w14:textId="77777777" w:rsidR="00607292" w:rsidRDefault="00000000">
      <w:pPr>
        <w:pStyle w:val="Heading2"/>
      </w:pPr>
      <w:r>
        <w:lastRenderedPageBreak/>
        <w:t>2. Encrypted Image</w:t>
      </w:r>
    </w:p>
    <w:p w14:paraId="76787F1F" w14:textId="77777777" w:rsidR="00607292" w:rsidRDefault="00000000">
      <w:r>
        <w:rPr>
          <w:noProof/>
        </w:rPr>
        <w:drawing>
          <wp:inline distT="0" distB="0" distL="0" distR="0" wp14:anchorId="62541C5B" wp14:editId="4FD0C226">
            <wp:extent cx="5029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edImage.png"/>
                    <pic:cNvPicPr/>
                  </pic:nvPicPr>
                  <pic:blipFill>
                    <a:blip r:embed="rId7"/>
                    <a:stretch>
                      <a:fillRect/>
                    </a:stretch>
                  </pic:blipFill>
                  <pic:spPr>
                    <a:xfrm>
                      <a:off x="0" y="0"/>
                      <a:ext cx="5029200" cy="5029200"/>
                    </a:xfrm>
                    <a:prstGeom prst="rect">
                      <a:avLst/>
                    </a:prstGeom>
                  </pic:spPr>
                </pic:pic>
              </a:graphicData>
            </a:graphic>
          </wp:inline>
        </w:drawing>
      </w:r>
    </w:p>
    <w:p w14:paraId="07B1B7AF" w14:textId="77777777" w:rsidR="00607292" w:rsidRDefault="00000000">
      <w:r>
        <w:t>This image contains the hidden message encoded using LSB steganography. It looks identical to the original to human eyes.</w:t>
      </w:r>
    </w:p>
    <w:p w14:paraId="47E06BF2" w14:textId="77777777" w:rsidR="00607292" w:rsidRDefault="00000000">
      <w:r>
        <w:br w:type="page"/>
      </w:r>
    </w:p>
    <w:p w14:paraId="079A05AC" w14:textId="77777777" w:rsidR="00607292" w:rsidRDefault="00000000">
      <w:pPr>
        <w:pStyle w:val="Heading1"/>
      </w:pPr>
      <w:r>
        <w:lastRenderedPageBreak/>
        <w:t>Appendix: Source Code</w:t>
      </w:r>
    </w:p>
    <w:p w14:paraId="3AD85A65" w14:textId="77777777" w:rsidR="00607292" w:rsidRDefault="00000000">
      <w:r>
        <w:t>Below is the complete Python source code used for this steganography project.</w:t>
      </w:r>
    </w:p>
    <w:p w14:paraId="1910B667" w14:textId="77777777" w:rsidR="00607292" w:rsidRDefault="00000000">
      <w:pPr>
        <w:spacing w:after="0"/>
      </w:pPr>
      <w:r>
        <w:rPr>
          <w:rFonts w:ascii="Courier New" w:hAnsi="Courier New"/>
          <w:sz w:val="18"/>
        </w:rPr>
        <w:t>import cv2</w:t>
      </w:r>
    </w:p>
    <w:p w14:paraId="31323B80" w14:textId="77777777" w:rsidR="00607292" w:rsidRDefault="00000000">
      <w:pPr>
        <w:spacing w:after="0"/>
      </w:pPr>
      <w:r>
        <w:rPr>
          <w:rFonts w:ascii="Courier New" w:hAnsi="Courier New"/>
          <w:sz w:val="18"/>
        </w:rPr>
        <w:t>import numpy as np</w:t>
      </w:r>
    </w:p>
    <w:p w14:paraId="6F216C2C" w14:textId="77777777" w:rsidR="00607292" w:rsidRDefault="00000000">
      <w:pPr>
        <w:spacing w:after="0"/>
      </w:pPr>
      <w:r>
        <w:rPr>
          <w:rFonts w:ascii="Courier New" w:hAnsi="Courier New"/>
          <w:sz w:val="18"/>
        </w:rPr>
        <w:t>import os</w:t>
      </w:r>
    </w:p>
    <w:p w14:paraId="703FC98B" w14:textId="77777777" w:rsidR="00607292" w:rsidRDefault="00000000">
      <w:pPr>
        <w:spacing w:after="0"/>
      </w:pPr>
      <w:r>
        <w:rPr>
          <w:rFonts w:ascii="Courier New" w:hAnsi="Courier New"/>
          <w:sz w:val="18"/>
        </w:rPr>
        <w:t>import tkinter as tk</w:t>
      </w:r>
    </w:p>
    <w:p w14:paraId="5A23D98C" w14:textId="77777777" w:rsidR="00607292" w:rsidRDefault="00000000">
      <w:pPr>
        <w:spacing w:after="0"/>
      </w:pPr>
      <w:r>
        <w:rPr>
          <w:rFonts w:ascii="Courier New" w:hAnsi="Courier New"/>
          <w:sz w:val="18"/>
        </w:rPr>
        <w:t>from tkinter import filedialog, messagebox</w:t>
      </w:r>
    </w:p>
    <w:p w14:paraId="2C5DBA09" w14:textId="77777777" w:rsidR="00607292" w:rsidRDefault="00607292">
      <w:pPr>
        <w:spacing w:after="0"/>
      </w:pPr>
    </w:p>
    <w:p w14:paraId="22B6AD82" w14:textId="77777777" w:rsidR="00607292" w:rsidRDefault="00000000">
      <w:pPr>
        <w:spacing w:after="0"/>
      </w:pPr>
      <w:r>
        <w:rPr>
          <w:rFonts w:ascii="Courier New" w:hAnsi="Courier New"/>
          <w:sz w:val="18"/>
        </w:rPr>
        <w:t># Character to integer mapping</w:t>
      </w:r>
    </w:p>
    <w:p w14:paraId="552B1D95" w14:textId="77777777" w:rsidR="00607292" w:rsidRDefault="00000000">
      <w:pPr>
        <w:spacing w:after="0"/>
      </w:pPr>
      <w:r>
        <w:rPr>
          <w:rFonts w:ascii="Courier New" w:hAnsi="Courier New"/>
          <w:sz w:val="18"/>
        </w:rPr>
        <w:t>d = {chr(i): i for i in range(255)}</w:t>
      </w:r>
    </w:p>
    <w:p w14:paraId="721AB04C" w14:textId="77777777" w:rsidR="00607292" w:rsidRDefault="00000000">
      <w:pPr>
        <w:spacing w:after="0"/>
      </w:pPr>
      <w:r>
        <w:rPr>
          <w:rFonts w:ascii="Courier New" w:hAnsi="Courier New"/>
          <w:sz w:val="18"/>
        </w:rPr>
        <w:t>c = {i: chr(i) for i in range(255)}</w:t>
      </w:r>
    </w:p>
    <w:p w14:paraId="04EA4548" w14:textId="77777777" w:rsidR="00607292" w:rsidRDefault="00607292">
      <w:pPr>
        <w:spacing w:after="0"/>
      </w:pPr>
    </w:p>
    <w:p w14:paraId="2A707D66" w14:textId="77777777" w:rsidR="00607292" w:rsidRDefault="00000000">
      <w:pPr>
        <w:spacing w:after="0"/>
      </w:pPr>
      <w:r>
        <w:rPr>
          <w:rFonts w:ascii="Courier New" w:hAnsi="Courier New"/>
          <w:sz w:val="18"/>
        </w:rPr>
        <w:t>def encode():</w:t>
      </w:r>
    </w:p>
    <w:p w14:paraId="38878C45" w14:textId="77777777" w:rsidR="00607292" w:rsidRDefault="00000000">
      <w:pPr>
        <w:spacing w:after="0"/>
      </w:pPr>
      <w:r>
        <w:rPr>
          <w:rFonts w:ascii="Courier New" w:hAnsi="Courier New"/>
          <w:sz w:val="18"/>
        </w:rPr>
        <w:t xml:space="preserve">    file_path = filedialog.askopenfilename(title="Select Image", filetypes=[("Image Files", "*.jpg;*.png")])</w:t>
      </w:r>
    </w:p>
    <w:p w14:paraId="431D0137" w14:textId="77777777" w:rsidR="00607292" w:rsidRDefault="00000000">
      <w:pPr>
        <w:spacing w:after="0"/>
      </w:pPr>
      <w:r>
        <w:rPr>
          <w:rFonts w:ascii="Courier New" w:hAnsi="Courier New"/>
          <w:sz w:val="18"/>
        </w:rPr>
        <w:t xml:space="preserve">    if not file_path:</w:t>
      </w:r>
    </w:p>
    <w:p w14:paraId="4AC48621" w14:textId="77777777" w:rsidR="00607292" w:rsidRDefault="00000000">
      <w:pPr>
        <w:spacing w:after="0"/>
      </w:pPr>
      <w:r>
        <w:rPr>
          <w:rFonts w:ascii="Courier New" w:hAnsi="Courier New"/>
          <w:sz w:val="18"/>
        </w:rPr>
        <w:t xml:space="preserve">        return</w:t>
      </w:r>
    </w:p>
    <w:p w14:paraId="705A7016" w14:textId="77777777" w:rsidR="00607292" w:rsidRDefault="00607292">
      <w:pPr>
        <w:spacing w:after="0"/>
      </w:pPr>
    </w:p>
    <w:p w14:paraId="588ADC80" w14:textId="77777777" w:rsidR="00607292" w:rsidRDefault="00000000">
      <w:pPr>
        <w:spacing w:after="0"/>
      </w:pPr>
      <w:r>
        <w:rPr>
          <w:rFonts w:ascii="Courier New" w:hAnsi="Courier New"/>
          <w:sz w:val="18"/>
        </w:rPr>
        <w:t xml:space="preserve">    img = cv2.imread(file_path)</w:t>
      </w:r>
    </w:p>
    <w:p w14:paraId="6239F28A" w14:textId="77777777" w:rsidR="00607292" w:rsidRDefault="00000000">
      <w:pPr>
        <w:spacing w:after="0"/>
      </w:pPr>
      <w:r>
        <w:rPr>
          <w:rFonts w:ascii="Courier New" w:hAnsi="Courier New"/>
          <w:sz w:val="18"/>
        </w:rPr>
        <w:t xml:space="preserve">    msg = entry_message.get()</w:t>
      </w:r>
    </w:p>
    <w:p w14:paraId="641A8261" w14:textId="77777777" w:rsidR="00607292" w:rsidRDefault="00000000">
      <w:pPr>
        <w:spacing w:after="0"/>
      </w:pPr>
      <w:r>
        <w:rPr>
          <w:rFonts w:ascii="Courier New" w:hAnsi="Courier New"/>
          <w:sz w:val="18"/>
        </w:rPr>
        <w:t xml:space="preserve">    password = entry_password.get()</w:t>
      </w:r>
    </w:p>
    <w:p w14:paraId="6808B2CE" w14:textId="77777777" w:rsidR="00607292" w:rsidRDefault="00607292">
      <w:pPr>
        <w:spacing w:after="0"/>
      </w:pPr>
    </w:p>
    <w:p w14:paraId="30C0746F" w14:textId="77777777" w:rsidR="00607292" w:rsidRDefault="00000000">
      <w:pPr>
        <w:spacing w:after="0"/>
      </w:pPr>
      <w:r>
        <w:rPr>
          <w:rFonts w:ascii="Courier New" w:hAnsi="Courier New"/>
          <w:sz w:val="18"/>
        </w:rPr>
        <w:t xml:space="preserve">    if not msg or not password:</w:t>
      </w:r>
    </w:p>
    <w:p w14:paraId="623F99DE" w14:textId="77777777" w:rsidR="00607292" w:rsidRDefault="00000000">
      <w:pPr>
        <w:spacing w:after="0"/>
      </w:pPr>
      <w:r>
        <w:rPr>
          <w:rFonts w:ascii="Courier New" w:hAnsi="Courier New"/>
          <w:sz w:val="18"/>
        </w:rPr>
        <w:t xml:space="preserve">        messagebox.showerror("Error", "Message and Password cannot be empty!")</w:t>
      </w:r>
    </w:p>
    <w:p w14:paraId="3CFEC7CB" w14:textId="77777777" w:rsidR="00607292" w:rsidRDefault="00000000">
      <w:pPr>
        <w:spacing w:after="0"/>
      </w:pPr>
      <w:r>
        <w:rPr>
          <w:rFonts w:ascii="Courier New" w:hAnsi="Courier New"/>
          <w:sz w:val="18"/>
        </w:rPr>
        <w:t xml:space="preserve">        return</w:t>
      </w:r>
    </w:p>
    <w:p w14:paraId="1543910A" w14:textId="77777777" w:rsidR="00607292" w:rsidRDefault="00607292">
      <w:pPr>
        <w:spacing w:after="0"/>
      </w:pPr>
    </w:p>
    <w:p w14:paraId="5C1FDB63" w14:textId="77777777" w:rsidR="00607292" w:rsidRDefault="00000000">
      <w:pPr>
        <w:spacing w:after="0"/>
      </w:pPr>
      <w:r>
        <w:rPr>
          <w:rFonts w:ascii="Courier New" w:hAnsi="Courier New"/>
          <w:sz w:val="18"/>
        </w:rPr>
        <w:t xml:space="preserve">    msg_len = len(msg)</w:t>
      </w:r>
    </w:p>
    <w:p w14:paraId="4D304BFE" w14:textId="77777777" w:rsidR="00607292" w:rsidRDefault="00000000">
      <w:pPr>
        <w:spacing w:after="0"/>
      </w:pPr>
      <w:r>
        <w:rPr>
          <w:rFonts w:ascii="Courier New" w:hAnsi="Courier New"/>
          <w:sz w:val="18"/>
        </w:rPr>
        <w:t xml:space="preserve">    img[0, 0] = [msg_len, 0, 0]  # Store message length in the first pixel</w:t>
      </w:r>
    </w:p>
    <w:p w14:paraId="50E01FBF" w14:textId="77777777" w:rsidR="00607292" w:rsidRDefault="00607292">
      <w:pPr>
        <w:spacing w:after="0"/>
      </w:pPr>
    </w:p>
    <w:p w14:paraId="412EBF5F" w14:textId="77777777" w:rsidR="00607292" w:rsidRDefault="00000000">
      <w:pPr>
        <w:spacing w:after="0"/>
      </w:pPr>
      <w:r>
        <w:rPr>
          <w:rFonts w:ascii="Courier New" w:hAnsi="Courier New"/>
          <w:sz w:val="18"/>
        </w:rPr>
        <w:t xml:space="preserve">    m, n, z = 1, 0, 0</w:t>
      </w:r>
    </w:p>
    <w:p w14:paraId="39708950" w14:textId="77777777" w:rsidR="00607292" w:rsidRDefault="00000000">
      <w:pPr>
        <w:spacing w:after="0"/>
      </w:pPr>
      <w:r>
        <w:rPr>
          <w:rFonts w:ascii="Courier New" w:hAnsi="Courier New"/>
          <w:sz w:val="18"/>
        </w:rPr>
        <w:t xml:space="preserve">    for char in msg:</w:t>
      </w:r>
    </w:p>
    <w:p w14:paraId="2D5087D2" w14:textId="77777777" w:rsidR="00607292" w:rsidRDefault="00000000">
      <w:pPr>
        <w:spacing w:after="0"/>
      </w:pPr>
      <w:r>
        <w:rPr>
          <w:rFonts w:ascii="Courier New" w:hAnsi="Courier New"/>
          <w:sz w:val="18"/>
        </w:rPr>
        <w:t xml:space="preserve">        img[n, m, z] = d[char]</w:t>
      </w:r>
    </w:p>
    <w:p w14:paraId="05776141" w14:textId="77777777" w:rsidR="00607292" w:rsidRDefault="00000000">
      <w:pPr>
        <w:spacing w:after="0"/>
      </w:pPr>
      <w:r>
        <w:rPr>
          <w:rFonts w:ascii="Courier New" w:hAnsi="Courier New"/>
          <w:sz w:val="18"/>
        </w:rPr>
        <w:t xml:space="preserve">        m = (m + 1) % img.shape[1]</w:t>
      </w:r>
    </w:p>
    <w:p w14:paraId="4FDAA58C" w14:textId="77777777" w:rsidR="00607292" w:rsidRDefault="00000000">
      <w:pPr>
        <w:spacing w:after="0"/>
      </w:pPr>
      <w:r>
        <w:rPr>
          <w:rFonts w:ascii="Courier New" w:hAnsi="Courier New"/>
          <w:sz w:val="18"/>
        </w:rPr>
        <w:t xml:space="preserve">        if m == 0:</w:t>
      </w:r>
    </w:p>
    <w:p w14:paraId="120DC8C6" w14:textId="77777777" w:rsidR="00607292" w:rsidRDefault="00000000">
      <w:pPr>
        <w:spacing w:after="0"/>
      </w:pPr>
      <w:r>
        <w:rPr>
          <w:rFonts w:ascii="Courier New" w:hAnsi="Courier New"/>
          <w:sz w:val="18"/>
        </w:rPr>
        <w:t xml:space="preserve">            n = (n + 1) % img.shape[0]</w:t>
      </w:r>
    </w:p>
    <w:p w14:paraId="35DC1066" w14:textId="77777777" w:rsidR="00607292" w:rsidRDefault="00000000">
      <w:pPr>
        <w:spacing w:after="0"/>
      </w:pPr>
      <w:r>
        <w:rPr>
          <w:rFonts w:ascii="Courier New" w:hAnsi="Courier New"/>
          <w:sz w:val="18"/>
        </w:rPr>
        <w:t xml:space="preserve">        z = (z + 1) % 3</w:t>
      </w:r>
    </w:p>
    <w:p w14:paraId="566DE2EF" w14:textId="77777777" w:rsidR="00607292" w:rsidRDefault="00607292">
      <w:pPr>
        <w:spacing w:after="0"/>
      </w:pPr>
    </w:p>
    <w:p w14:paraId="50A7C869" w14:textId="77777777" w:rsidR="00607292" w:rsidRDefault="00000000">
      <w:pPr>
        <w:spacing w:after="0"/>
      </w:pPr>
      <w:r>
        <w:rPr>
          <w:rFonts w:ascii="Courier New" w:hAnsi="Courier New"/>
          <w:sz w:val="18"/>
        </w:rPr>
        <w:t xml:space="preserve">    output_path = "encryptedImage.png"</w:t>
      </w:r>
    </w:p>
    <w:p w14:paraId="4FC038F6" w14:textId="77777777" w:rsidR="00607292" w:rsidRDefault="00000000">
      <w:pPr>
        <w:spacing w:after="0"/>
      </w:pPr>
      <w:r>
        <w:rPr>
          <w:rFonts w:ascii="Courier New" w:hAnsi="Courier New"/>
          <w:sz w:val="18"/>
        </w:rPr>
        <w:t xml:space="preserve">    cv2.imwrite(output_path, img)</w:t>
      </w:r>
    </w:p>
    <w:p w14:paraId="1C5626E3" w14:textId="77777777" w:rsidR="00607292" w:rsidRDefault="00000000">
      <w:pPr>
        <w:spacing w:after="0"/>
      </w:pPr>
      <w:r>
        <w:rPr>
          <w:rFonts w:ascii="Courier New" w:hAnsi="Courier New"/>
          <w:sz w:val="18"/>
        </w:rPr>
        <w:t xml:space="preserve">    os.system(f'start {output_path}')  # Open the image (Windows)</w:t>
      </w:r>
    </w:p>
    <w:p w14:paraId="301E8D0F" w14:textId="77777777" w:rsidR="00607292" w:rsidRDefault="00000000">
      <w:pPr>
        <w:spacing w:after="0"/>
      </w:pPr>
      <w:r>
        <w:rPr>
          <w:rFonts w:ascii="Courier New" w:hAnsi="Courier New"/>
          <w:sz w:val="18"/>
        </w:rPr>
        <w:t xml:space="preserve">    messagebox.showinfo("Success", "Message encoded and saved as encryptedImage.png")</w:t>
      </w:r>
    </w:p>
    <w:p w14:paraId="1F1653F0" w14:textId="77777777" w:rsidR="00607292" w:rsidRDefault="00607292">
      <w:pPr>
        <w:spacing w:after="0"/>
      </w:pPr>
    </w:p>
    <w:p w14:paraId="369EEFB6" w14:textId="77777777" w:rsidR="00607292" w:rsidRDefault="00000000">
      <w:pPr>
        <w:spacing w:after="0"/>
      </w:pPr>
      <w:r>
        <w:rPr>
          <w:rFonts w:ascii="Courier New" w:hAnsi="Courier New"/>
          <w:sz w:val="18"/>
        </w:rPr>
        <w:t>def decode():</w:t>
      </w:r>
    </w:p>
    <w:p w14:paraId="0A5EE493" w14:textId="77777777" w:rsidR="00607292" w:rsidRDefault="00000000">
      <w:pPr>
        <w:spacing w:after="0"/>
      </w:pPr>
      <w:r>
        <w:rPr>
          <w:rFonts w:ascii="Courier New" w:hAnsi="Courier New"/>
          <w:sz w:val="18"/>
        </w:rPr>
        <w:t xml:space="preserve">    file_path = filedialog.askopenfilename(title="Select Encrypted Image", filetypes=[("Image Files", "*.jpg;*.png")])</w:t>
      </w:r>
    </w:p>
    <w:p w14:paraId="75738B81" w14:textId="77777777" w:rsidR="00607292" w:rsidRDefault="00000000">
      <w:pPr>
        <w:spacing w:after="0"/>
      </w:pPr>
      <w:r>
        <w:rPr>
          <w:rFonts w:ascii="Courier New" w:hAnsi="Courier New"/>
          <w:sz w:val="18"/>
        </w:rPr>
        <w:t xml:space="preserve">    if not file_path:</w:t>
      </w:r>
    </w:p>
    <w:p w14:paraId="6CBBC53A" w14:textId="77777777" w:rsidR="00607292" w:rsidRDefault="00000000">
      <w:pPr>
        <w:spacing w:after="0"/>
      </w:pPr>
      <w:r>
        <w:rPr>
          <w:rFonts w:ascii="Courier New" w:hAnsi="Courier New"/>
          <w:sz w:val="18"/>
        </w:rPr>
        <w:t xml:space="preserve">        return</w:t>
      </w:r>
    </w:p>
    <w:p w14:paraId="7A8A3B87" w14:textId="77777777" w:rsidR="00607292" w:rsidRDefault="00607292">
      <w:pPr>
        <w:spacing w:after="0"/>
      </w:pPr>
    </w:p>
    <w:p w14:paraId="241A94D1" w14:textId="77777777" w:rsidR="00607292" w:rsidRDefault="00000000">
      <w:pPr>
        <w:spacing w:after="0"/>
      </w:pPr>
      <w:r>
        <w:rPr>
          <w:rFonts w:ascii="Courier New" w:hAnsi="Courier New"/>
          <w:sz w:val="18"/>
        </w:rPr>
        <w:t xml:space="preserve">    img = cv2.imread(file_path)</w:t>
      </w:r>
    </w:p>
    <w:p w14:paraId="2ACBE99F" w14:textId="77777777" w:rsidR="00607292" w:rsidRDefault="00000000">
      <w:pPr>
        <w:spacing w:after="0"/>
      </w:pPr>
      <w:r>
        <w:rPr>
          <w:rFonts w:ascii="Courier New" w:hAnsi="Courier New"/>
          <w:sz w:val="18"/>
        </w:rPr>
        <w:lastRenderedPageBreak/>
        <w:t xml:space="preserve">    pas = entry_password.get()</w:t>
      </w:r>
    </w:p>
    <w:p w14:paraId="6BCE4E7A" w14:textId="77777777" w:rsidR="00607292" w:rsidRDefault="00607292">
      <w:pPr>
        <w:spacing w:after="0"/>
      </w:pPr>
    </w:p>
    <w:p w14:paraId="64A596BA" w14:textId="77777777" w:rsidR="00607292" w:rsidRDefault="00000000">
      <w:pPr>
        <w:spacing w:after="0"/>
      </w:pPr>
      <w:r>
        <w:rPr>
          <w:rFonts w:ascii="Courier New" w:hAnsi="Courier New"/>
          <w:sz w:val="18"/>
        </w:rPr>
        <w:t xml:space="preserve">    if not pas:</w:t>
      </w:r>
    </w:p>
    <w:p w14:paraId="3F9459E0" w14:textId="77777777" w:rsidR="00607292" w:rsidRDefault="00000000">
      <w:pPr>
        <w:spacing w:after="0"/>
      </w:pPr>
      <w:r>
        <w:rPr>
          <w:rFonts w:ascii="Courier New" w:hAnsi="Courier New"/>
          <w:sz w:val="18"/>
        </w:rPr>
        <w:t xml:space="preserve">        messagebox.showerror("Error", "Password cannot be empty!")</w:t>
      </w:r>
    </w:p>
    <w:p w14:paraId="3948CD54" w14:textId="77777777" w:rsidR="00607292" w:rsidRDefault="00000000">
      <w:pPr>
        <w:spacing w:after="0"/>
      </w:pPr>
      <w:r>
        <w:rPr>
          <w:rFonts w:ascii="Courier New" w:hAnsi="Courier New"/>
          <w:sz w:val="18"/>
        </w:rPr>
        <w:t xml:space="preserve">        return</w:t>
      </w:r>
    </w:p>
    <w:p w14:paraId="38F9D905" w14:textId="77777777" w:rsidR="00607292" w:rsidRDefault="00607292">
      <w:pPr>
        <w:spacing w:after="0"/>
      </w:pPr>
    </w:p>
    <w:p w14:paraId="640775EC" w14:textId="77777777" w:rsidR="00607292" w:rsidRDefault="00000000">
      <w:pPr>
        <w:spacing w:after="0"/>
      </w:pPr>
      <w:r>
        <w:rPr>
          <w:rFonts w:ascii="Courier New" w:hAnsi="Courier New"/>
          <w:sz w:val="18"/>
        </w:rPr>
        <w:t xml:space="preserve">    if entry_password.get() != pas:</w:t>
      </w:r>
    </w:p>
    <w:p w14:paraId="0D43C829" w14:textId="77777777" w:rsidR="00607292" w:rsidRDefault="00000000">
      <w:pPr>
        <w:spacing w:after="0"/>
      </w:pPr>
      <w:r>
        <w:rPr>
          <w:rFonts w:ascii="Courier New" w:hAnsi="Courier New"/>
          <w:sz w:val="18"/>
        </w:rPr>
        <w:t xml:space="preserve">        messagebox.showerror("Error", "Incorrect password!")</w:t>
      </w:r>
    </w:p>
    <w:p w14:paraId="7C62962C" w14:textId="77777777" w:rsidR="00607292" w:rsidRDefault="00000000">
      <w:pPr>
        <w:spacing w:after="0"/>
      </w:pPr>
      <w:r>
        <w:rPr>
          <w:rFonts w:ascii="Courier New" w:hAnsi="Courier New"/>
          <w:sz w:val="18"/>
        </w:rPr>
        <w:t xml:space="preserve">        return</w:t>
      </w:r>
    </w:p>
    <w:p w14:paraId="6D28088C" w14:textId="77777777" w:rsidR="00607292" w:rsidRDefault="00607292">
      <w:pPr>
        <w:spacing w:after="0"/>
      </w:pPr>
    </w:p>
    <w:p w14:paraId="33DCD8B9" w14:textId="77777777" w:rsidR="00607292" w:rsidRDefault="00000000">
      <w:pPr>
        <w:spacing w:after="0"/>
      </w:pPr>
      <w:r>
        <w:rPr>
          <w:rFonts w:ascii="Courier New" w:hAnsi="Courier New"/>
          <w:sz w:val="18"/>
        </w:rPr>
        <w:t xml:space="preserve">    msg_len = img[0, 0][0]  # Retrieve message length from the first pixel</w:t>
      </w:r>
    </w:p>
    <w:p w14:paraId="3A730068" w14:textId="77777777" w:rsidR="00607292" w:rsidRDefault="00000000">
      <w:pPr>
        <w:spacing w:after="0"/>
      </w:pPr>
      <w:r>
        <w:rPr>
          <w:rFonts w:ascii="Courier New" w:hAnsi="Courier New"/>
          <w:sz w:val="18"/>
        </w:rPr>
        <w:t xml:space="preserve">    message = ""</w:t>
      </w:r>
    </w:p>
    <w:p w14:paraId="68E36F65" w14:textId="77777777" w:rsidR="00607292" w:rsidRDefault="00000000">
      <w:pPr>
        <w:spacing w:after="0"/>
      </w:pPr>
      <w:r>
        <w:rPr>
          <w:rFonts w:ascii="Courier New" w:hAnsi="Courier New"/>
          <w:sz w:val="18"/>
        </w:rPr>
        <w:t xml:space="preserve">    m, n, z = 1, 0, 0</w:t>
      </w:r>
    </w:p>
    <w:p w14:paraId="783558D2" w14:textId="77777777" w:rsidR="00607292" w:rsidRDefault="00607292">
      <w:pPr>
        <w:spacing w:after="0"/>
      </w:pPr>
    </w:p>
    <w:p w14:paraId="319D560B" w14:textId="77777777" w:rsidR="00607292" w:rsidRDefault="00000000">
      <w:pPr>
        <w:spacing w:after="0"/>
      </w:pPr>
      <w:r>
        <w:rPr>
          <w:rFonts w:ascii="Courier New" w:hAnsi="Courier New"/>
          <w:sz w:val="18"/>
        </w:rPr>
        <w:t xml:space="preserve">    for _ in range(msg_len):</w:t>
      </w:r>
    </w:p>
    <w:p w14:paraId="7BFAB13E" w14:textId="77777777" w:rsidR="00607292" w:rsidRDefault="00000000">
      <w:pPr>
        <w:spacing w:after="0"/>
      </w:pPr>
      <w:r>
        <w:rPr>
          <w:rFonts w:ascii="Courier New" w:hAnsi="Courier New"/>
          <w:sz w:val="18"/>
        </w:rPr>
        <w:t xml:space="preserve">        message += c[img[n, m, z]]</w:t>
      </w:r>
    </w:p>
    <w:p w14:paraId="5B6EA224" w14:textId="77777777" w:rsidR="00607292" w:rsidRDefault="00000000">
      <w:pPr>
        <w:spacing w:after="0"/>
      </w:pPr>
      <w:r>
        <w:rPr>
          <w:rFonts w:ascii="Courier New" w:hAnsi="Courier New"/>
          <w:sz w:val="18"/>
        </w:rPr>
        <w:t xml:space="preserve">        m = (m + 1) % img.shape[1]</w:t>
      </w:r>
    </w:p>
    <w:p w14:paraId="3E4F1A6B" w14:textId="77777777" w:rsidR="00607292" w:rsidRDefault="00000000">
      <w:pPr>
        <w:spacing w:after="0"/>
      </w:pPr>
      <w:r>
        <w:rPr>
          <w:rFonts w:ascii="Courier New" w:hAnsi="Courier New"/>
          <w:sz w:val="18"/>
        </w:rPr>
        <w:t xml:space="preserve">        if m == 0:</w:t>
      </w:r>
    </w:p>
    <w:p w14:paraId="7BB53E74" w14:textId="77777777" w:rsidR="00607292" w:rsidRDefault="00000000">
      <w:pPr>
        <w:spacing w:after="0"/>
      </w:pPr>
      <w:r>
        <w:rPr>
          <w:rFonts w:ascii="Courier New" w:hAnsi="Courier New"/>
          <w:sz w:val="18"/>
        </w:rPr>
        <w:t xml:space="preserve">            n = (n + 1) % img.shape[0]</w:t>
      </w:r>
    </w:p>
    <w:p w14:paraId="7329E232" w14:textId="77777777" w:rsidR="00607292" w:rsidRDefault="00000000">
      <w:pPr>
        <w:spacing w:after="0"/>
      </w:pPr>
      <w:r>
        <w:rPr>
          <w:rFonts w:ascii="Courier New" w:hAnsi="Courier New"/>
          <w:sz w:val="18"/>
        </w:rPr>
        <w:t xml:space="preserve">        z = (z + 1) % 3</w:t>
      </w:r>
    </w:p>
    <w:p w14:paraId="28D79452" w14:textId="77777777" w:rsidR="00607292" w:rsidRDefault="00607292">
      <w:pPr>
        <w:spacing w:after="0"/>
      </w:pPr>
    </w:p>
    <w:p w14:paraId="7161E6E0" w14:textId="77777777" w:rsidR="00607292" w:rsidRDefault="00000000">
      <w:pPr>
        <w:spacing w:after="0"/>
      </w:pPr>
      <w:r>
        <w:rPr>
          <w:rFonts w:ascii="Courier New" w:hAnsi="Courier New"/>
          <w:sz w:val="18"/>
        </w:rPr>
        <w:t xml:space="preserve">    messagebox.showinfo("Decrypted Message", message)</w:t>
      </w:r>
    </w:p>
    <w:p w14:paraId="53E31E74" w14:textId="77777777" w:rsidR="00607292" w:rsidRDefault="00607292">
      <w:pPr>
        <w:spacing w:after="0"/>
      </w:pPr>
    </w:p>
    <w:p w14:paraId="4B142461" w14:textId="77777777" w:rsidR="00607292" w:rsidRDefault="00000000">
      <w:pPr>
        <w:spacing w:after="0"/>
      </w:pPr>
      <w:r>
        <w:rPr>
          <w:rFonts w:ascii="Courier New" w:hAnsi="Courier New"/>
          <w:sz w:val="18"/>
        </w:rPr>
        <w:t># Tkinter GUI Setup</w:t>
      </w:r>
    </w:p>
    <w:p w14:paraId="5EC467B7" w14:textId="77777777" w:rsidR="00607292" w:rsidRDefault="00000000">
      <w:pPr>
        <w:spacing w:after="0"/>
      </w:pPr>
      <w:r>
        <w:rPr>
          <w:rFonts w:ascii="Courier New" w:hAnsi="Courier New"/>
          <w:sz w:val="18"/>
        </w:rPr>
        <w:t>root = tk.Tk()</w:t>
      </w:r>
    </w:p>
    <w:p w14:paraId="2FCBC673" w14:textId="77777777" w:rsidR="00607292" w:rsidRDefault="00000000">
      <w:pPr>
        <w:spacing w:after="0"/>
      </w:pPr>
      <w:r>
        <w:rPr>
          <w:rFonts w:ascii="Courier New" w:hAnsi="Courier New"/>
          <w:sz w:val="18"/>
        </w:rPr>
        <w:t>root.title("Image Steganography")</w:t>
      </w:r>
    </w:p>
    <w:p w14:paraId="378903FE" w14:textId="77777777" w:rsidR="00607292" w:rsidRDefault="00000000">
      <w:pPr>
        <w:spacing w:after="0"/>
      </w:pPr>
      <w:r>
        <w:rPr>
          <w:rFonts w:ascii="Courier New" w:hAnsi="Courier New"/>
          <w:sz w:val="18"/>
        </w:rPr>
        <w:t>root.geometry("400x300")</w:t>
      </w:r>
    </w:p>
    <w:p w14:paraId="1E6AF56D" w14:textId="77777777" w:rsidR="00607292" w:rsidRDefault="00607292">
      <w:pPr>
        <w:spacing w:after="0"/>
      </w:pPr>
    </w:p>
    <w:p w14:paraId="08561B63" w14:textId="77777777" w:rsidR="00607292" w:rsidRDefault="00000000">
      <w:pPr>
        <w:spacing w:after="0"/>
      </w:pPr>
      <w:r>
        <w:rPr>
          <w:rFonts w:ascii="Courier New" w:hAnsi="Courier New"/>
          <w:sz w:val="18"/>
        </w:rPr>
        <w:t>tk.Label(root, text="Secret Message:").pack()</w:t>
      </w:r>
    </w:p>
    <w:p w14:paraId="6A654EB3" w14:textId="77777777" w:rsidR="00607292" w:rsidRDefault="00000000">
      <w:pPr>
        <w:spacing w:after="0"/>
      </w:pPr>
      <w:r>
        <w:rPr>
          <w:rFonts w:ascii="Courier New" w:hAnsi="Courier New"/>
          <w:sz w:val="18"/>
        </w:rPr>
        <w:t>entry_message = tk.Entry(root, width=40)</w:t>
      </w:r>
    </w:p>
    <w:p w14:paraId="4B890989" w14:textId="77777777" w:rsidR="00607292" w:rsidRDefault="00000000">
      <w:pPr>
        <w:spacing w:after="0"/>
      </w:pPr>
      <w:r>
        <w:rPr>
          <w:rFonts w:ascii="Courier New" w:hAnsi="Courier New"/>
          <w:sz w:val="18"/>
        </w:rPr>
        <w:t>entry_message.pack()</w:t>
      </w:r>
    </w:p>
    <w:p w14:paraId="633FA4CF" w14:textId="77777777" w:rsidR="00607292" w:rsidRDefault="00607292">
      <w:pPr>
        <w:spacing w:after="0"/>
      </w:pPr>
    </w:p>
    <w:p w14:paraId="1BA28373" w14:textId="77777777" w:rsidR="00607292" w:rsidRDefault="00000000">
      <w:pPr>
        <w:spacing w:after="0"/>
      </w:pPr>
      <w:r>
        <w:rPr>
          <w:rFonts w:ascii="Courier New" w:hAnsi="Courier New"/>
          <w:sz w:val="18"/>
        </w:rPr>
        <w:t>tk.Label(root, text="Password:").pack()</w:t>
      </w:r>
    </w:p>
    <w:p w14:paraId="44999BFB" w14:textId="77777777" w:rsidR="00607292" w:rsidRDefault="00000000">
      <w:pPr>
        <w:spacing w:after="0"/>
      </w:pPr>
      <w:r>
        <w:rPr>
          <w:rFonts w:ascii="Courier New" w:hAnsi="Courier New"/>
          <w:sz w:val="18"/>
        </w:rPr>
        <w:t>entry_password = tk.Entry(root, width=40, show="*")</w:t>
      </w:r>
    </w:p>
    <w:p w14:paraId="5401D7C8" w14:textId="77777777" w:rsidR="00607292" w:rsidRDefault="00000000">
      <w:pPr>
        <w:spacing w:after="0"/>
      </w:pPr>
      <w:r>
        <w:rPr>
          <w:rFonts w:ascii="Courier New" w:hAnsi="Courier New"/>
          <w:sz w:val="18"/>
        </w:rPr>
        <w:t>entry_password.pack()</w:t>
      </w:r>
    </w:p>
    <w:p w14:paraId="65BFE733" w14:textId="77777777" w:rsidR="00607292" w:rsidRDefault="00607292">
      <w:pPr>
        <w:spacing w:after="0"/>
      </w:pPr>
    </w:p>
    <w:p w14:paraId="0E157DAD" w14:textId="77777777" w:rsidR="00607292" w:rsidRDefault="00000000">
      <w:pPr>
        <w:spacing w:after="0"/>
      </w:pPr>
      <w:r>
        <w:rPr>
          <w:rFonts w:ascii="Courier New" w:hAnsi="Courier New"/>
          <w:sz w:val="18"/>
        </w:rPr>
        <w:t>tk.Button(root, text="Encode Message", command=encode).pack(pady=10)</w:t>
      </w:r>
    </w:p>
    <w:p w14:paraId="698309C5" w14:textId="77777777" w:rsidR="00607292" w:rsidRDefault="00000000">
      <w:pPr>
        <w:spacing w:after="0"/>
      </w:pPr>
      <w:r>
        <w:rPr>
          <w:rFonts w:ascii="Courier New" w:hAnsi="Courier New"/>
          <w:sz w:val="18"/>
        </w:rPr>
        <w:t>tk.Button(root, text="Decode Message", command=decode).pack(pady=10)</w:t>
      </w:r>
    </w:p>
    <w:p w14:paraId="631AC60C" w14:textId="77777777" w:rsidR="00607292" w:rsidRDefault="00607292">
      <w:pPr>
        <w:spacing w:after="0"/>
      </w:pPr>
    </w:p>
    <w:p w14:paraId="152CA164" w14:textId="77777777" w:rsidR="00607292" w:rsidRDefault="00000000">
      <w:pPr>
        <w:spacing w:after="0"/>
      </w:pPr>
      <w:r>
        <w:rPr>
          <w:rFonts w:ascii="Courier New" w:hAnsi="Courier New"/>
          <w:sz w:val="18"/>
        </w:rPr>
        <w:t>root.mainloop()</w:t>
      </w:r>
    </w:p>
    <w:sectPr w:rsidR="006072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84191">
    <w:abstractNumId w:val="8"/>
  </w:num>
  <w:num w:numId="2" w16cid:durableId="1340693586">
    <w:abstractNumId w:val="6"/>
  </w:num>
  <w:num w:numId="3" w16cid:durableId="274598513">
    <w:abstractNumId w:val="5"/>
  </w:num>
  <w:num w:numId="4" w16cid:durableId="1167289045">
    <w:abstractNumId w:val="4"/>
  </w:num>
  <w:num w:numId="5" w16cid:durableId="1162085762">
    <w:abstractNumId w:val="7"/>
  </w:num>
  <w:num w:numId="6" w16cid:durableId="23673814">
    <w:abstractNumId w:val="3"/>
  </w:num>
  <w:num w:numId="7" w16cid:durableId="161411">
    <w:abstractNumId w:val="2"/>
  </w:num>
  <w:num w:numId="8" w16cid:durableId="241334331">
    <w:abstractNumId w:val="1"/>
  </w:num>
  <w:num w:numId="9" w16cid:durableId="51152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292"/>
    <w:rsid w:val="007555DC"/>
    <w:rsid w:val="00A518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BCC6D"/>
  <w14:defaultImageDpi w14:val="300"/>
  <w15:docId w15:val="{4638581C-2498-47EF-AD9D-BDF85B13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DC"/>
  </w:style>
  <w:style w:type="paragraph" w:styleId="Heading1">
    <w:name w:val="heading 1"/>
    <w:basedOn w:val="Normal"/>
    <w:next w:val="Normal"/>
    <w:link w:val="Heading1Char"/>
    <w:uiPriority w:val="9"/>
    <w:qFormat/>
    <w:rsid w:val="007555D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555D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555D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555D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555D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555D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555D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555D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555D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555DC"/>
    <w:pPr>
      <w:spacing w:after="0" w:line="240" w:lineRule="auto"/>
    </w:pPr>
  </w:style>
  <w:style w:type="character" w:customStyle="1" w:styleId="Heading1Char">
    <w:name w:val="Heading 1 Char"/>
    <w:basedOn w:val="DefaultParagraphFont"/>
    <w:link w:val="Heading1"/>
    <w:uiPriority w:val="9"/>
    <w:rsid w:val="007555D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555D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555DC"/>
    <w:rPr>
      <w:rFonts w:asciiTheme="majorHAnsi" w:eastAsiaTheme="majorEastAsia" w:hAnsiTheme="majorHAnsi" w:cstheme="majorBidi"/>
      <w:color w:val="C45911" w:themeColor="accent2" w:themeShade="BF"/>
      <w:sz w:val="32"/>
      <w:szCs w:val="32"/>
    </w:rPr>
  </w:style>
  <w:style w:type="paragraph" w:styleId="Title">
    <w:name w:val="Title"/>
    <w:basedOn w:val="Normal"/>
    <w:next w:val="Normal"/>
    <w:link w:val="TitleChar"/>
    <w:uiPriority w:val="10"/>
    <w:qFormat/>
    <w:rsid w:val="007555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555D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555D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555DC"/>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555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555D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55D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555D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555D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555D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555D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555D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555DC"/>
    <w:pPr>
      <w:spacing w:line="240" w:lineRule="auto"/>
    </w:pPr>
    <w:rPr>
      <w:b/>
      <w:bCs/>
      <w:color w:val="404040" w:themeColor="text1" w:themeTint="BF"/>
      <w:sz w:val="16"/>
      <w:szCs w:val="16"/>
    </w:rPr>
  </w:style>
  <w:style w:type="character" w:styleId="Strong">
    <w:name w:val="Strong"/>
    <w:basedOn w:val="DefaultParagraphFont"/>
    <w:uiPriority w:val="22"/>
    <w:qFormat/>
    <w:rsid w:val="007555DC"/>
    <w:rPr>
      <w:b/>
      <w:bCs/>
    </w:rPr>
  </w:style>
  <w:style w:type="character" w:styleId="Emphasis">
    <w:name w:val="Emphasis"/>
    <w:basedOn w:val="DefaultParagraphFont"/>
    <w:uiPriority w:val="20"/>
    <w:qFormat/>
    <w:rsid w:val="007555DC"/>
    <w:rPr>
      <w:i/>
      <w:iCs/>
      <w:color w:val="000000" w:themeColor="text1"/>
    </w:rPr>
  </w:style>
  <w:style w:type="paragraph" w:styleId="IntenseQuote">
    <w:name w:val="Intense Quote"/>
    <w:basedOn w:val="Normal"/>
    <w:next w:val="Normal"/>
    <w:link w:val="IntenseQuoteChar"/>
    <w:uiPriority w:val="30"/>
    <w:qFormat/>
    <w:rsid w:val="007555D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555D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555DC"/>
    <w:rPr>
      <w:i/>
      <w:iCs/>
      <w:color w:val="595959" w:themeColor="text1" w:themeTint="A6"/>
    </w:rPr>
  </w:style>
  <w:style w:type="character" w:styleId="IntenseEmphasis">
    <w:name w:val="Intense Emphasis"/>
    <w:basedOn w:val="DefaultParagraphFont"/>
    <w:uiPriority w:val="21"/>
    <w:qFormat/>
    <w:rsid w:val="007555DC"/>
    <w:rPr>
      <w:b/>
      <w:bCs/>
      <w:i/>
      <w:iCs/>
      <w:caps w:val="0"/>
      <w:smallCaps w:val="0"/>
      <w:strike w:val="0"/>
      <w:dstrike w:val="0"/>
      <w:color w:val="ED7D31" w:themeColor="accent2"/>
    </w:rPr>
  </w:style>
  <w:style w:type="character" w:styleId="SubtleReference">
    <w:name w:val="Subtle Reference"/>
    <w:basedOn w:val="DefaultParagraphFont"/>
    <w:uiPriority w:val="31"/>
    <w:qFormat/>
    <w:rsid w:val="007555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55DC"/>
    <w:rPr>
      <w:b/>
      <w:bCs/>
      <w:caps w:val="0"/>
      <w:smallCaps/>
      <w:color w:val="auto"/>
      <w:spacing w:val="0"/>
      <w:u w:val="single"/>
    </w:rPr>
  </w:style>
  <w:style w:type="character" w:styleId="BookTitle">
    <w:name w:val="Book Title"/>
    <w:basedOn w:val="DefaultParagraphFont"/>
    <w:uiPriority w:val="33"/>
    <w:qFormat/>
    <w:rsid w:val="007555DC"/>
    <w:rPr>
      <w:b/>
      <w:bCs/>
      <w:caps w:val="0"/>
      <w:smallCaps/>
      <w:spacing w:val="0"/>
    </w:rPr>
  </w:style>
  <w:style w:type="paragraph" w:styleId="TOCHeading">
    <w:name w:val="TOC Heading"/>
    <w:basedOn w:val="Heading1"/>
    <w:next w:val="Normal"/>
    <w:uiPriority w:val="39"/>
    <w:semiHidden/>
    <w:unhideWhenUsed/>
    <w:qFormat/>
    <w:rsid w:val="007555DC"/>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KUMAR</cp:lastModifiedBy>
  <cp:revision>2</cp:revision>
  <dcterms:created xsi:type="dcterms:W3CDTF">2013-12-23T23:15:00Z</dcterms:created>
  <dcterms:modified xsi:type="dcterms:W3CDTF">2025-05-20T10:23:00Z</dcterms:modified>
  <cp:category/>
</cp:coreProperties>
</file>